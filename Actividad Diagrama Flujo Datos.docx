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9F" w:rsidRDefault="003562E2">
      <w:pPr>
        <w:pStyle w:val="Ttulo"/>
      </w:pPr>
      <w:r>
        <w:t>🔄 Actividad de Aprendizaje: Crea tu Propio Diagrama de Flujo de Datos (DFD)</w:t>
      </w:r>
    </w:p>
    <w:p w:rsidR="003D4D9F" w:rsidRDefault="003562E2">
      <w:pPr>
        <w:pStyle w:val="Ttulo1"/>
      </w:pPr>
      <w:r>
        <w:t>🧠 Objetivo:</w:t>
      </w:r>
    </w:p>
    <w:p w:rsidR="003D4D9F" w:rsidRDefault="003562E2" w:rsidP="00DF5D34">
      <w:pPr>
        <w:jc w:val="both"/>
      </w:pPr>
      <w:r>
        <w:t>Diseñar un Diagrama de Flujo de Datos (DFD) que represente un proceso cotidiano o empresarial, identificando correctamente entidades externas, procesos, flujos y almacenes de datos.</w:t>
      </w:r>
    </w:p>
    <w:p w:rsidR="003D4D9F" w:rsidRDefault="003562E2">
      <w:pPr>
        <w:pStyle w:val="Ttulo1"/>
      </w:pPr>
      <w:r>
        <w:t>📌 Instrucciones Generales:</w:t>
      </w:r>
    </w:p>
    <w:p w:rsidR="003D4D9F" w:rsidRDefault="003562E2" w:rsidP="00DF5D34">
      <w:pPr>
        <w:jc w:val="both"/>
      </w:pPr>
      <w:r>
        <w:t>1. Selecciona un proceso cotidiano o de negocio que te interese.</w:t>
      </w:r>
    </w:p>
    <w:p w:rsidR="003D4D9F" w:rsidRDefault="003562E2" w:rsidP="00DF5D34">
      <w:pPr>
        <w:jc w:val="both"/>
      </w:pPr>
      <w:r>
        <w:t xml:space="preserve">   </w:t>
      </w:r>
      <w:proofErr w:type="spellStart"/>
      <w:r>
        <w:t>Ejemplos</w:t>
      </w:r>
      <w:proofErr w:type="spellEnd"/>
      <w:r>
        <w:t xml:space="preserve">: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>, Registro a un curso, Reservación de hotel, Pedido de comida, Control de asistencia escolar, Agenda de citas médicas, Revisión de tareas, Venta en una tienda física.</w:t>
      </w:r>
    </w:p>
    <w:p w:rsidR="003D4D9F" w:rsidRDefault="003562E2" w:rsidP="00DF5D34">
      <w:pPr>
        <w:jc w:val="both"/>
      </w:pPr>
      <w:r>
        <w:t xml:space="preserve">2. </w:t>
      </w:r>
      <w:proofErr w:type="spellStart"/>
      <w:r>
        <w:t>Identifica</w:t>
      </w:r>
      <w:proofErr w:type="spellEnd"/>
      <w:r>
        <w:t xml:space="preserve"> los </w:t>
      </w:r>
      <w:proofErr w:type="spellStart"/>
      <w:r>
        <w:t>elementos</w:t>
      </w:r>
      <w:proofErr w:type="spellEnd"/>
      <w:r>
        <w:t xml:space="preserve"> del DFD:</w:t>
      </w:r>
    </w:p>
    <w:p w:rsidR="003D4D9F" w:rsidRDefault="003562E2" w:rsidP="00DF5D34">
      <w:pPr>
        <w:jc w:val="both"/>
      </w:pPr>
      <w:r>
        <w:t xml:space="preserve">   -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: personas, </w:t>
      </w:r>
      <w:proofErr w:type="spellStart"/>
      <w:r>
        <w:t>sistemas</w:t>
      </w:r>
      <w:proofErr w:type="spellEnd"/>
      <w:r>
        <w:t xml:space="preserve"> o actores que interactúan con el proceso.</w:t>
      </w:r>
    </w:p>
    <w:p w:rsidR="003D4D9F" w:rsidRDefault="003562E2" w:rsidP="00DF5D34">
      <w:pPr>
        <w:jc w:val="both"/>
      </w:pPr>
      <w:r>
        <w:t xml:space="preserve">   - Procesos: actividades clave del sistema que transforman datos.</w:t>
      </w:r>
    </w:p>
    <w:p w:rsidR="003D4D9F" w:rsidRDefault="003562E2" w:rsidP="00DF5D34">
      <w:pPr>
        <w:jc w:val="both"/>
      </w:pPr>
      <w:r>
        <w:t xml:space="preserve">   - </w:t>
      </w:r>
      <w:proofErr w:type="spellStart"/>
      <w:r>
        <w:t>Almacenes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archivos</w:t>
      </w:r>
      <w:proofErr w:type="spellEnd"/>
      <w:r>
        <w:t>, bases de datos o registros donde se guarda información.</w:t>
      </w:r>
    </w:p>
    <w:p w:rsidR="003D4D9F" w:rsidRDefault="003562E2" w:rsidP="00DF5D34">
      <w:pPr>
        <w:jc w:val="both"/>
      </w:pPr>
      <w:r>
        <w:t xml:space="preserve">   -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información</w:t>
      </w:r>
      <w:proofErr w:type="spellEnd"/>
      <w:r>
        <w:t xml:space="preserve"> que circula entre los elementos.</w:t>
      </w:r>
    </w:p>
    <w:p w:rsidR="003D4D9F" w:rsidRDefault="003562E2" w:rsidP="00DF5D34">
      <w:pPr>
        <w:jc w:val="both"/>
      </w:pPr>
      <w:r>
        <w:t xml:space="preserve">3. </w:t>
      </w:r>
      <w:proofErr w:type="spellStart"/>
      <w:r>
        <w:t>Elabora</w:t>
      </w:r>
      <w:proofErr w:type="spellEnd"/>
      <w:r>
        <w:t xml:space="preserve"> el </w:t>
      </w:r>
      <w:proofErr w:type="spellStart"/>
      <w:r>
        <w:t>Diagrama</w:t>
      </w:r>
      <w:proofErr w:type="spellEnd"/>
      <w:r>
        <w:t xml:space="preserve"> de Flujo de Datos de Contexto (Nivel 0):</w:t>
      </w:r>
    </w:p>
    <w:p w:rsidR="003D4D9F" w:rsidRDefault="003562E2" w:rsidP="00DF5D34">
      <w:pPr>
        <w:jc w:val="both"/>
      </w:pPr>
      <w:r>
        <w:t xml:space="preserve">   - </w:t>
      </w:r>
      <w:proofErr w:type="spellStart"/>
      <w:r>
        <w:t>Usa</w:t>
      </w:r>
      <w:proofErr w:type="spellEnd"/>
      <w:r>
        <w:t xml:space="preserve"> una sola </w:t>
      </w:r>
      <w:proofErr w:type="spellStart"/>
      <w:r>
        <w:t>burbuja</w:t>
      </w:r>
      <w:proofErr w:type="spellEnd"/>
      <w:r>
        <w:t xml:space="preserve"> central que represente el sistema.</w:t>
      </w:r>
    </w:p>
    <w:p w:rsidR="003D4D9F" w:rsidRDefault="003562E2" w:rsidP="00DF5D34">
      <w:pPr>
        <w:jc w:val="both"/>
      </w:pPr>
      <w:r>
        <w:t xml:space="preserve">   -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entidades</w:t>
      </w:r>
      <w:proofErr w:type="spellEnd"/>
      <w:r>
        <w:t xml:space="preserve"> externas y los flujos que entran/salen del sistema.</w:t>
      </w:r>
    </w:p>
    <w:p w:rsidR="003D4D9F" w:rsidRDefault="003562E2" w:rsidP="00DF5D34">
      <w:pPr>
        <w:jc w:val="both"/>
      </w:pPr>
      <w:r>
        <w:t>4. (</w:t>
      </w:r>
      <w:proofErr w:type="spellStart"/>
      <w:r>
        <w:t>Opcional</w:t>
      </w:r>
      <w:proofErr w:type="spellEnd"/>
      <w:r>
        <w:t xml:space="preserve">) Si </w:t>
      </w:r>
      <w:proofErr w:type="spellStart"/>
      <w:r>
        <w:t>ya</w:t>
      </w:r>
      <w:proofErr w:type="spellEnd"/>
      <w:r>
        <w:t xml:space="preserve"> </w:t>
      </w:r>
      <w:proofErr w:type="spellStart"/>
      <w:r>
        <w:t>dominas</w:t>
      </w:r>
      <w:proofErr w:type="spellEnd"/>
      <w:r>
        <w:t xml:space="preserve"> el tema, descompón en un DFD de nivel 1, dividiendo el sistema en subprocesos.</w:t>
      </w:r>
    </w:p>
    <w:p w:rsidR="003D4D9F" w:rsidRDefault="003562E2" w:rsidP="00DF5D34">
      <w:pPr>
        <w:jc w:val="both"/>
      </w:pPr>
      <w:r>
        <w:t xml:space="preserve">5.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al grupo con una breve explicación del </w:t>
      </w:r>
      <w:proofErr w:type="spellStart"/>
      <w:r>
        <w:t>caso</w:t>
      </w:r>
      <w:proofErr w:type="spellEnd"/>
      <w:r>
        <w:t xml:space="preserve">, los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 y </w:t>
      </w:r>
      <w:proofErr w:type="spellStart"/>
      <w:r>
        <w:t>tus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de </w:t>
      </w:r>
      <w:proofErr w:type="spellStart"/>
      <w:r>
        <w:t>modelado</w:t>
      </w:r>
      <w:proofErr w:type="spellEnd"/>
      <w:r>
        <w:t>.</w:t>
      </w:r>
    </w:p>
    <w:p w:rsidR="00DF5D34" w:rsidRDefault="00DF5D34" w:rsidP="00DF5D34">
      <w:pPr>
        <w:jc w:val="both"/>
      </w:pPr>
    </w:p>
    <w:p w:rsidR="003D4D9F" w:rsidRDefault="003562E2">
      <w:pPr>
        <w:pStyle w:val="Ttulo2"/>
      </w:pPr>
      <w:r>
        <w:lastRenderedPageBreak/>
        <w:t>✅ Lineamientos que debes cubrir en tu DFD: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D4D9F">
        <w:tc>
          <w:tcPr>
            <w:tcW w:w="4320" w:type="dxa"/>
          </w:tcPr>
          <w:p w:rsidR="003D4D9F" w:rsidRDefault="003562E2">
            <w:r>
              <w:t>Elemento obligatorio</w:t>
            </w:r>
          </w:p>
        </w:tc>
        <w:tc>
          <w:tcPr>
            <w:tcW w:w="4320" w:type="dxa"/>
          </w:tcPr>
          <w:p w:rsidR="003D4D9F" w:rsidRDefault="003562E2">
            <w:r>
              <w:t>Descripción</w:t>
            </w:r>
          </w:p>
        </w:tc>
      </w:tr>
      <w:tr w:rsidR="003D4D9F">
        <w:tc>
          <w:tcPr>
            <w:tcW w:w="4320" w:type="dxa"/>
          </w:tcPr>
          <w:p w:rsidR="003D4D9F" w:rsidRDefault="003562E2">
            <w:r>
              <w:t>🟠 Entidades externas</w:t>
            </w:r>
          </w:p>
        </w:tc>
        <w:tc>
          <w:tcPr>
            <w:tcW w:w="4320" w:type="dxa"/>
          </w:tcPr>
          <w:p w:rsidR="003D4D9F" w:rsidRDefault="003562E2">
            <w:r>
              <w:t>Al menos 2, correctamente conectadas al sistema.</w:t>
            </w:r>
          </w:p>
        </w:tc>
      </w:tr>
      <w:tr w:rsidR="003D4D9F">
        <w:tc>
          <w:tcPr>
            <w:tcW w:w="4320" w:type="dxa"/>
          </w:tcPr>
          <w:p w:rsidR="003D4D9F" w:rsidRDefault="003562E2">
            <w:r>
              <w:t>⚙️ Proceso central (DFD 0)</w:t>
            </w:r>
          </w:p>
        </w:tc>
        <w:tc>
          <w:tcPr>
            <w:tcW w:w="4320" w:type="dxa"/>
          </w:tcPr>
          <w:p w:rsidR="003D4D9F" w:rsidRDefault="003562E2">
            <w:r>
              <w:t>1 proceso que represente el sistema global.</w:t>
            </w:r>
          </w:p>
        </w:tc>
      </w:tr>
      <w:tr w:rsidR="003D4D9F">
        <w:tc>
          <w:tcPr>
            <w:tcW w:w="4320" w:type="dxa"/>
          </w:tcPr>
          <w:p w:rsidR="003D4D9F" w:rsidRDefault="003562E2">
            <w:r>
              <w:t>🔄 Flujos de datos</w:t>
            </w:r>
          </w:p>
        </w:tc>
        <w:tc>
          <w:tcPr>
            <w:tcW w:w="4320" w:type="dxa"/>
          </w:tcPr>
          <w:p w:rsidR="003D4D9F" w:rsidRDefault="003562E2">
            <w:r>
              <w:t>Nombrados con sustantivos (ej. solicitud, confirmación, datos de pago).</w:t>
            </w:r>
          </w:p>
        </w:tc>
      </w:tr>
      <w:tr w:rsidR="003D4D9F">
        <w:tc>
          <w:tcPr>
            <w:tcW w:w="4320" w:type="dxa"/>
          </w:tcPr>
          <w:p w:rsidR="003D4D9F" w:rsidRDefault="003562E2">
            <w:r>
              <w:t>🗂️ Almacenes de datos</w:t>
            </w:r>
          </w:p>
        </w:tc>
        <w:tc>
          <w:tcPr>
            <w:tcW w:w="4320" w:type="dxa"/>
          </w:tcPr>
          <w:p w:rsidR="003D4D9F" w:rsidRDefault="003562E2">
            <w:r>
              <w:t>Al menos 1 almacén si haces el DFD de nivel 1.</w:t>
            </w:r>
          </w:p>
        </w:tc>
      </w:tr>
      <w:tr w:rsidR="003D4D9F">
        <w:tc>
          <w:tcPr>
            <w:tcW w:w="4320" w:type="dxa"/>
          </w:tcPr>
          <w:p w:rsidR="003D4D9F" w:rsidRDefault="003562E2">
            <w:r>
              <w:t>🎯 Nombres claros</w:t>
            </w:r>
          </w:p>
        </w:tc>
        <w:tc>
          <w:tcPr>
            <w:tcW w:w="4320" w:type="dxa"/>
          </w:tcPr>
          <w:p w:rsidR="003D4D9F" w:rsidRDefault="003562E2">
            <w:r>
              <w:t>Usa etiquetas legibles y precisas para cada elemento.</w:t>
            </w:r>
          </w:p>
        </w:tc>
      </w:tr>
      <w:tr w:rsidR="003D4D9F">
        <w:tc>
          <w:tcPr>
            <w:tcW w:w="4320" w:type="dxa"/>
          </w:tcPr>
          <w:p w:rsidR="003D4D9F" w:rsidRDefault="003562E2">
            <w:r>
              <w:t>🎨 Diseño limpio y funcional</w:t>
            </w:r>
          </w:p>
        </w:tc>
        <w:tc>
          <w:tcPr>
            <w:tcW w:w="4320" w:type="dxa"/>
          </w:tcPr>
          <w:p w:rsidR="003D4D9F" w:rsidRDefault="003562E2">
            <w:r>
              <w:t>Diagrama ordenado, sin cruces innecesarios.</w:t>
            </w:r>
          </w:p>
        </w:tc>
      </w:tr>
    </w:tbl>
    <w:p w:rsidR="003D4D9F" w:rsidRDefault="003562E2">
      <w:pPr>
        <w:pStyle w:val="Ttulo1"/>
      </w:pPr>
      <w:r>
        <w:t>🧩 Preguntas guía para ayudarte a construir tu modelo:</w:t>
      </w:r>
    </w:p>
    <w:p w:rsidR="003D4D9F" w:rsidRDefault="003562E2">
      <w:r>
        <w:t>1. ¿Qué hace el sistema que quieres modelar?</w:t>
      </w:r>
    </w:p>
    <w:p w:rsidR="00DF5D34" w:rsidRDefault="003562E2">
      <w:r>
        <w:t>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actores</w:t>
      </w:r>
      <w:proofErr w:type="spellEnd"/>
      <w:r>
        <w:t xml:space="preserve"> </w:t>
      </w:r>
      <w:proofErr w:type="spellStart"/>
      <w:r>
        <w:t>interactúan</w:t>
      </w:r>
      <w:proofErr w:type="spellEnd"/>
      <w:r>
        <w:t xml:space="preserve"> con </w:t>
      </w:r>
      <w:proofErr w:type="spellStart"/>
      <w:r>
        <w:t>él</w:t>
      </w:r>
      <w:proofErr w:type="spellEnd"/>
      <w:r>
        <w:t>?</w:t>
      </w:r>
    </w:p>
    <w:p w:rsidR="003D4D9F" w:rsidRDefault="00DF5D34">
      <w:r>
        <w:t>3.</w:t>
      </w:r>
      <w:r w:rsidR="003562E2">
        <w:t xml:space="preserve"> ¿</w:t>
      </w:r>
      <w:proofErr w:type="spellStart"/>
      <w:r w:rsidR="003562E2">
        <w:t>Qué</w:t>
      </w:r>
      <w:proofErr w:type="spellEnd"/>
      <w:r w:rsidR="003562E2">
        <w:t xml:space="preserve"> </w:t>
      </w:r>
      <w:proofErr w:type="spellStart"/>
      <w:r w:rsidR="003562E2">
        <w:t>datos</w:t>
      </w:r>
      <w:proofErr w:type="spellEnd"/>
      <w:r w:rsidR="003562E2">
        <w:t xml:space="preserve"> </w:t>
      </w:r>
      <w:proofErr w:type="spellStart"/>
      <w:r w:rsidR="003562E2">
        <w:t>envían</w:t>
      </w:r>
      <w:proofErr w:type="spellEnd"/>
      <w:r w:rsidR="003562E2">
        <w:t xml:space="preserve"> o reciben?</w:t>
      </w:r>
    </w:p>
    <w:p w:rsidR="003D4D9F" w:rsidRDefault="00DF5D34">
      <w:r>
        <w:t>4</w:t>
      </w:r>
      <w:r w:rsidR="003562E2">
        <w:t>. ¿Qué información se guarda o se procesa?</w:t>
      </w:r>
    </w:p>
    <w:p w:rsidR="003D4D9F" w:rsidRDefault="00DF5D34">
      <w:r>
        <w:t>5</w:t>
      </w:r>
      <w:r w:rsidR="003562E2">
        <w:t>. ¿Cuáles son los procesos clave?</w:t>
      </w:r>
    </w:p>
    <w:p w:rsidR="003D4D9F" w:rsidRDefault="00DF5D34">
      <w:r>
        <w:t>6</w:t>
      </w:r>
      <w:r w:rsidR="003562E2">
        <w:t>. ¿Qué decisiones tomaste al dividir los procesos?</w:t>
      </w:r>
    </w:p>
    <w:p w:rsidR="003D4D9F" w:rsidRDefault="003562E2">
      <w:pPr>
        <w:pStyle w:val="Ttulo1"/>
      </w:pPr>
      <w:r>
        <w:t xml:space="preserve">📤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>:</w:t>
      </w:r>
    </w:p>
    <w:p w:rsidR="00363F82" w:rsidRPr="00363F82" w:rsidRDefault="00363F82" w:rsidP="00363F82">
      <w:r>
        <w:t xml:space="preserve">-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clase</w:t>
      </w:r>
      <w:proofErr w:type="spellEnd"/>
    </w:p>
    <w:p w:rsidR="003D4D9F" w:rsidRDefault="003562E2">
      <w:r>
        <w:t xml:space="preserve">- </w:t>
      </w:r>
      <w:r w:rsidR="00363F82">
        <w:t xml:space="preserve">El </w:t>
      </w:r>
      <w:proofErr w:type="spellStart"/>
      <w:r w:rsidR="00363F82">
        <w:t>diagrama</w:t>
      </w:r>
      <w:proofErr w:type="spellEnd"/>
      <w:r w:rsidR="00363F82">
        <w:t xml:space="preserve"> </w:t>
      </w:r>
      <w:proofErr w:type="spellStart"/>
      <w:r w:rsidR="00363F82">
        <w:t>Exprotado</w:t>
      </w:r>
      <w:proofErr w:type="spellEnd"/>
      <w:r w:rsidR="00363F82">
        <w:t xml:space="preserve"> </w:t>
      </w:r>
      <w:proofErr w:type="spellStart"/>
      <w:r w:rsidR="00363F82">
        <w:t>en</w:t>
      </w:r>
      <w:proofErr w:type="spellEnd"/>
      <w:r w:rsidR="00363F82">
        <w:t xml:space="preserve"> PDF</w:t>
      </w:r>
    </w:p>
    <w:p w:rsidR="003D4D9F" w:rsidRDefault="003562E2">
      <w:r>
        <w:t xml:space="preserve">- Breve </w:t>
      </w:r>
      <w:proofErr w:type="spellStart"/>
      <w:r>
        <w:t>descripción</w:t>
      </w:r>
      <w:proofErr w:type="spellEnd"/>
      <w:r>
        <w:t xml:space="preserve"> del sistema y los elementos incluidos.</w:t>
      </w:r>
    </w:p>
    <w:p w:rsidR="003562E2" w:rsidRDefault="003562E2">
      <w:bookmarkStart w:id="0" w:name="_GoBack"/>
      <w:bookmarkEnd w:id="0"/>
    </w:p>
    <w:sectPr w:rsidR="003562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2E2"/>
    <w:rsid w:val="00363F82"/>
    <w:rsid w:val="003D4D9F"/>
    <w:rsid w:val="00943CB9"/>
    <w:rsid w:val="00AA1D8D"/>
    <w:rsid w:val="00B47730"/>
    <w:rsid w:val="00CB0664"/>
    <w:rsid w:val="00DF5D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94AAA"/>
  <w14:defaultImageDpi w14:val="300"/>
  <w15:docId w15:val="{AA73BD01-3D46-4E26-A7C2-E8DE5BA9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57A842-6F71-400A-8E40-514DDEE4E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Praxis</cp:lastModifiedBy>
  <cp:revision>4</cp:revision>
  <dcterms:created xsi:type="dcterms:W3CDTF">2013-12-23T23:15:00Z</dcterms:created>
  <dcterms:modified xsi:type="dcterms:W3CDTF">2025-05-21T17:38:00Z</dcterms:modified>
  <cp:category/>
</cp:coreProperties>
</file>