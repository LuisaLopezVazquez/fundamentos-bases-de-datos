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Rápida para Descargar e Instalar MongoDB</w:t>
      </w:r>
    </w:p>
    <w:p>
      <w:pPr>
        <w:pStyle w:val="Heading2"/>
      </w:pPr>
      <w:r>
        <w:t>📦 ¿Dónde descargar MongoDB?</w:t>
      </w:r>
    </w:p>
    <w:p>
      <w:r>
        <w:t>Página oficial:</w:t>
      </w:r>
    </w:p>
    <w:p>
      <w:r>
        <w:t>https://www.mongodb.com/try/download/community</w:t>
      </w:r>
    </w:p>
    <w:p>
      <w:pPr>
        <w:pStyle w:val="Heading2"/>
      </w:pPr>
      <w:r>
        <w:t>🔹 Paso 1: Seleccionar versión</w:t>
      </w:r>
    </w:p>
    <w:p>
      <w:r>
        <w:t>1. Version: elige la última estable (por ejemplo, 7.0.5).</w:t>
      </w:r>
    </w:p>
    <w:p>
      <w:r>
        <w:t>2. OS: selecciona tu sistema operativo:</w:t>
      </w:r>
    </w:p>
    <w:p>
      <w:r>
        <w:t xml:space="preserve">   - Windows</w:t>
      </w:r>
    </w:p>
    <w:p>
      <w:r>
        <w:t xml:space="preserve">   - macOS</w:t>
      </w:r>
    </w:p>
    <w:p>
      <w:r>
        <w:t xml:space="preserve">   - Linux</w:t>
      </w:r>
    </w:p>
    <w:p>
      <w:r>
        <w:t>3. Package: selecciona 'MSI' en Windows (instalador gráfico).</w:t>
      </w:r>
    </w:p>
    <w:p>
      <w:r>
        <w:t>Haz clic en 'Download'.</w:t>
      </w:r>
    </w:p>
    <w:p>
      <w:pPr>
        <w:pStyle w:val="Heading2"/>
      </w:pPr>
      <w:r>
        <w:t>🔹 Paso 2: Instalar MongoDB</w:t>
      </w:r>
    </w:p>
    <w:p>
      <w:r>
        <w:t>1. Ejecuta el instalador descargado.</w:t>
      </w:r>
    </w:p>
    <w:p>
      <w:r>
        <w:t>2. Acepta los términos y selecciona:</w:t>
      </w:r>
    </w:p>
    <w:p>
      <w:r>
        <w:t xml:space="preserve">   - Complete setup</w:t>
      </w:r>
    </w:p>
    <w:p>
      <w:r>
        <w:t xml:space="preserve">   - Marca la opción 'Install MongoDB Compass' (opcional pero útil)</w:t>
      </w:r>
    </w:p>
    <w:p>
      <w:pPr>
        <w:pStyle w:val="Heading2"/>
      </w:pPr>
      <w:r>
        <w:t>🔹 Paso 3: Verifica la instalación</w:t>
      </w:r>
    </w:p>
    <w:p>
      <w:r>
        <w:t>1. Abre la terminal o símbolo del sistema (cmd).</w:t>
      </w:r>
    </w:p>
    <w:p>
      <w:r>
        <w:t>2. Escribe: mongosh</w:t>
      </w:r>
    </w:p>
    <w:p>
      <w:r>
        <w:t>3. Si aparece el prompt de Mongo (&gt;), ¡ya está listo!</w:t>
      </w:r>
    </w:p>
    <w:p>
      <w:pPr>
        <w:pStyle w:val="Heading2"/>
      </w:pPr>
      <w:r>
        <w:t>🛠️ Extras recomendados</w:t>
      </w:r>
    </w:p>
    <w:p>
      <w:r>
        <w:t>MongoDB Compass: herramienta gráfica para visualizar tus bases.</w:t>
      </w:r>
    </w:p>
    <w:p>
      <w:r>
        <w:t>https://www.mongodb.com/try/download/compass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